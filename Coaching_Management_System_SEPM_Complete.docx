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5B" w:rsidRDefault="0016656E">
      <w:pPr>
        <w:pStyle w:val="Title"/>
      </w:pPr>
      <w:r>
        <w:t>PROJECT TITLE : COACHING MANAGEMENT SYSTEM</w:t>
      </w:r>
    </w:p>
    <w:p w:rsidR="00B17DAE" w:rsidRDefault="00B17DAE">
      <w:r w:rsidRPr="00B17DAE">
        <w:rPr>
          <w:b/>
        </w:rPr>
        <w:t>NAME</w:t>
      </w:r>
      <w:r w:rsidR="0016656E" w:rsidRPr="00B17DAE">
        <w:rPr>
          <w:b/>
        </w:rPr>
        <w:t>:</w:t>
      </w:r>
      <w:r w:rsidR="0016656E">
        <w:br/>
        <w:t>SANJANA SALUKHE(23011031</w:t>
      </w:r>
      <w:r>
        <w:t>)</w:t>
      </w:r>
      <w:r>
        <w:br/>
      </w:r>
      <w:r>
        <w:t>SHRUSHTI PANCHDHANE (23011035)</w:t>
      </w:r>
      <w:bookmarkStart w:id="0" w:name="_GoBack"/>
      <w:bookmarkEnd w:id="0"/>
    </w:p>
    <w:p w:rsidR="00775D5B" w:rsidRDefault="0016656E">
      <w:pPr>
        <w:pStyle w:val="Heading1"/>
      </w:pPr>
      <w:r>
        <w:t>AIM :</w:t>
      </w:r>
    </w:p>
    <w:p w:rsidR="00775D5B" w:rsidRDefault="0016656E">
      <w:r>
        <w:t>I</w:t>
      </w:r>
      <w:r>
        <w:t xml:space="preserve">n this experiment, we will learn how to identify functional and non-functional requirements from a given problem statement. These are the primary components of a </w:t>
      </w:r>
      <w:r>
        <w:t>Software Requirements Specification (SRS) for the Coaching Management System.</w:t>
      </w:r>
    </w:p>
    <w:p w:rsidR="00775D5B" w:rsidRDefault="0016656E">
      <w:pPr>
        <w:pStyle w:val="Heading1"/>
      </w:pPr>
      <w:r>
        <w:t>INTRODUCTION :</w:t>
      </w:r>
    </w:p>
    <w:p w:rsidR="00775D5B" w:rsidRDefault="0016656E">
      <w:r>
        <w:t>Requirement identification is the first step in any software project. For the Coaching Management System, it is essential to define what features the system should</w:t>
      </w:r>
      <w:r>
        <w:t xml:space="preserve"> provide—such as student registration, batch management, attendance tracking, and performance analysis. Until these requirements are clearly understood and verified, development cannot proceed. Analysts usually work with institute administrators, staff, an</w:t>
      </w:r>
      <w:r>
        <w:t>d students to gather accurate and complete requirements.</w:t>
      </w:r>
    </w:p>
    <w:p w:rsidR="00775D5B" w:rsidRDefault="0016656E">
      <w:pPr>
        <w:pStyle w:val="Heading1"/>
      </w:pPr>
      <w:r>
        <w:t>THEORY :</w:t>
      </w:r>
    </w:p>
    <w:p w:rsidR="00775D5B" w:rsidRDefault="0016656E">
      <w:pPr>
        <w:pStyle w:val="Heading2"/>
      </w:pPr>
      <w:r>
        <w:t>Objectives :</w:t>
      </w:r>
    </w:p>
    <w:p w:rsidR="00775D5B" w:rsidRDefault="0016656E">
      <w:r>
        <w:t>- Identify ambiguities, inconsistencies, and incompleteness from a requirements specification for a Coaching Management System</w:t>
      </w:r>
      <w:r>
        <w:br/>
        <w:t>- Identify and state functional requirements speci</w:t>
      </w:r>
      <w:r>
        <w:t>fic to managing coaching classes and student activities</w:t>
      </w:r>
      <w:r>
        <w:br/>
        <w:t>- Identify and state non-functional requirements such as system reliability, usability, and performance</w:t>
      </w:r>
    </w:p>
    <w:p w:rsidR="00775D5B" w:rsidRDefault="0016656E">
      <w:pPr>
        <w:pStyle w:val="Heading1"/>
      </w:pPr>
      <w:r>
        <w:t>REQUIREMENTS :</w:t>
      </w:r>
    </w:p>
    <w:p w:rsidR="00775D5B" w:rsidRDefault="0016656E">
      <w:r>
        <w:t xml:space="preserve">A requirement specifies what the system should do without explaining how it will </w:t>
      </w:r>
      <w:r>
        <w:t>be done. For a Coaching Management System, requirements define expected behaviors such as student enrollment, course assignment, scheduling, and result reporting.</w:t>
      </w:r>
      <w:r>
        <w:br/>
      </w:r>
      <w:r>
        <w:br/>
        <w:t>Requirements engineering involves understanding stakeholder needs and documenting them clear</w:t>
      </w:r>
      <w:r>
        <w:t>ly. This becomes the foundation for system design, development, and testing.</w:t>
      </w:r>
    </w:p>
    <w:p w:rsidR="00775D5B" w:rsidRDefault="0016656E">
      <w:pPr>
        <w:pStyle w:val="Heading1"/>
      </w:pPr>
      <w:r>
        <w:lastRenderedPageBreak/>
        <w:t>CHARACTERISTICS OF REQUIREMENTS :</w:t>
      </w:r>
    </w:p>
    <w:p w:rsidR="00775D5B" w:rsidRDefault="0016656E">
      <w:r>
        <w:t>1. Unambiguity</w:t>
      </w:r>
      <w:r>
        <w:br/>
        <w:t>There should be no confusion about what the system should do.</w:t>
      </w:r>
      <w:r>
        <w:br/>
        <w:t>Example: "The system should allow a student to enroll in a batch and</w:t>
      </w:r>
      <w:r>
        <w:t xml:space="preserve"> receive confirmation."</w:t>
      </w:r>
      <w:r>
        <w:br/>
      </w:r>
      <w:r>
        <w:br/>
        <w:t>2. Consistency</w:t>
      </w:r>
      <w:r>
        <w:br/>
        <w:t>Requirements should not contradict each other.</w:t>
      </w:r>
      <w:r>
        <w:br/>
        <w:t>Example: Admin should not be allowed to delete an active batch while also being asked to edit it.</w:t>
      </w:r>
      <w:r>
        <w:br/>
      </w:r>
      <w:r>
        <w:br/>
        <w:t>3. Completeness</w:t>
      </w:r>
      <w:r>
        <w:br/>
        <w:t>Requirements should specify what the system must do an</w:t>
      </w:r>
      <w:r>
        <w:t>d must not do.</w:t>
      </w:r>
      <w:r>
        <w:br/>
        <w:t>Example: Only the admin can assign a teacher to a course, and students cannot do this.</w:t>
      </w:r>
    </w:p>
    <w:p w:rsidR="00775D5B" w:rsidRDefault="0016656E">
      <w:pPr>
        <w:pStyle w:val="Heading1"/>
      </w:pPr>
      <w:r>
        <w:t>CATEGORIZATION OF REQUIREMENTS :</w:t>
      </w:r>
    </w:p>
    <w:p w:rsidR="00775D5B" w:rsidRDefault="0016656E">
      <w:r w:rsidRPr="00B17DAE">
        <w:rPr>
          <w:b/>
        </w:rPr>
        <w:t>User Requirements:</w:t>
      </w:r>
      <w:r>
        <w:br/>
        <w:t>Written in natural language for teachers, admin staff, and students to understand.</w:t>
      </w:r>
      <w:r>
        <w:br/>
        <w:t xml:space="preserve">Example: "Students </w:t>
      </w:r>
      <w:r>
        <w:t>should be able to view their timetable and attendance status."</w:t>
      </w:r>
      <w:r>
        <w:br/>
      </w:r>
      <w:r w:rsidRPr="00B17DAE">
        <w:rPr>
          <w:b/>
        </w:rPr>
        <w:br/>
        <w:t>System Requirements:</w:t>
      </w:r>
      <w:r>
        <w:br/>
        <w:t>Technical specifications for developers and testers.</w:t>
      </w:r>
      <w:r>
        <w:br/>
        <w:t>Example: "The system shall allow only admin users to create or delete a batch."</w:t>
      </w:r>
    </w:p>
    <w:p w:rsidR="00775D5B" w:rsidRDefault="0016656E">
      <w:pPr>
        <w:pStyle w:val="Heading1"/>
      </w:pPr>
      <w:r>
        <w:t>BASED ON DESCRIPTION :</w:t>
      </w:r>
    </w:p>
    <w:p w:rsidR="00775D5B" w:rsidRDefault="0016656E">
      <w:r w:rsidRPr="00B17DAE">
        <w:rPr>
          <w:b/>
        </w:rPr>
        <w:t>Functional Requ</w:t>
      </w:r>
      <w:r w:rsidRPr="00B17DAE">
        <w:rPr>
          <w:b/>
        </w:rPr>
        <w:t>irements (FRs):</w:t>
      </w:r>
      <w:r>
        <w:br/>
        <w:t>These describe what the system should do.</w:t>
      </w:r>
      <w:r>
        <w:br/>
        <w:t>Examples:</w:t>
      </w:r>
      <w:r>
        <w:br/>
        <w:t>- Register students and assign them to courses or batches.</w:t>
      </w:r>
      <w:r>
        <w:br/>
        <w:t>- Add and manage teaching staff.</w:t>
      </w:r>
      <w:r>
        <w:br/>
        <w:t>- Track attendance and test scores.</w:t>
      </w:r>
      <w:r>
        <w:br/>
        <w:t>- Schedule lectures and notify students.</w:t>
      </w:r>
      <w:r>
        <w:br/>
        <w:t>- Generate progress</w:t>
      </w:r>
      <w:r>
        <w:t xml:space="preserve"> and fee reports.</w:t>
      </w:r>
      <w:r>
        <w:br/>
      </w:r>
      <w:r w:rsidRPr="00B17DAE">
        <w:rPr>
          <w:b/>
        </w:rPr>
        <w:br/>
        <w:t>Non-Functional Requirements (NFRs):</w:t>
      </w:r>
      <w:r>
        <w:br/>
        <w:t>These describe how the system should perform.</w:t>
      </w:r>
      <w:r>
        <w:br/>
        <w:t>Examples:</w:t>
      </w:r>
      <w:r>
        <w:br/>
        <w:t>- The system should be accessible via both web and mobile platforms.</w:t>
      </w:r>
      <w:r>
        <w:br/>
        <w:t>- Data backup should be performed daily.</w:t>
      </w:r>
      <w:r>
        <w:br/>
        <w:t>- System should respond within 2 se</w:t>
      </w:r>
      <w:r>
        <w:t>conds for any user query.</w:t>
      </w:r>
      <w:r>
        <w:br/>
        <w:t>- The system should support 500 simultaneous users.</w:t>
      </w:r>
    </w:p>
    <w:p w:rsidR="00775D5B" w:rsidRDefault="0016656E">
      <w:pPr>
        <w:pStyle w:val="Heading1"/>
      </w:pPr>
      <w:r>
        <w:lastRenderedPageBreak/>
        <w:t>SIMULATION :</w:t>
      </w:r>
    </w:p>
    <w:p w:rsidR="00775D5B" w:rsidRDefault="0016656E">
      <w:r>
        <w:t>Functional Requirements for Coaching Management System:</w:t>
      </w:r>
      <w:r>
        <w:br/>
      </w:r>
      <w:r>
        <w:br/>
        <w:t>- The system should allow users to register and log in based on roles: admin, teacher, student.</w:t>
      </w:r>
      <w:r>
        <w:br/>
        <w:t>- Admin shou</w:t>
      </w:r>
      <w:r>
        <w:t>ld be able to add/edit/delete student profiles, assign batches, and schedule classes.</w:t>
      </w:r>
      <w:r>
        <w:br/>
        <w:t>- Teachers should be able to mark attendance, upload study material, and enter test marks.</w:t>
      </w:r>
      <w:r>
        <w:br/>
        <w:t xml:space="preserve">- Students should be able to view schedules, attendance, results, and download </w:t>
      </w:r>
      <w:r>
        <w:t>study material.</w:t>
      </w:r>
      <w:r>
        <w:br/>
        <w:t>- The system must generate reports like attendance summary, result sheets, and fee status.</w:t>
      </w:r>
    </w:p>
    <w:p w:rsidR="00775D5B" w:rsidRDefault="0016656E">
      <w:pPr>
        <w:pStyle w:val="Heading1"/>
      </w:pPr>
      <w:r>
        <w:t>PROCEDURE :</w:t>
      </w:r>
    </w:p>
    <w:p w:rsidR="00775D5B" w:rsidRDefault="0016656E">
      <w:r w:rsidRPr="00B17DAE">
        <w:rPr>
          <w:b/>
        </w:rPr>
        <w:t>General Instructions:</w:t>
      </w:r>
      <w:r>
        <w:br/>
        <w:t>To perform the experiments in the Software Engineering Virtual Lab using the Coaching Management System as the chos</w:t>
      </w:r>
      <w:r>
        <w:t>en topic, follow these general steps:</w:t>
      </w:r>
      <w:r>
        <w:br/>
        <w:t>1. Read the theory related to the experiment.</w:t>
      </w:r>
      <w:r>
        <w:br/>
        <w:t>2. Understand the simulation based on the CMS problem statement.</w:t>
      </w:r>
      <w:r>
        <w:br/>
        <w:t>3. (Optional) Take the self-evaluation to assess your understanding.</w:t>
      </w:r>
      <w:r>
        <w:br/>
        <w:t>4. Attempt and solve the list of given</w:t>
      </w:r>
      <w:r>
        <w:t xml:space="preserve"> exercises.</w:t>
      </w:r>
      <w:r>
        <w:br/>
      </w:r>
      <w:r>
        <w:br/>
      </w:r>
      <w:r w:rsidRPr="00B17DAE">
        <w:rPr>
          <w:b/>
        </w:rPr>
        <w:t>Experiment-Specific Instructions (for CMS):</w:t>
      </w:r>
      <w:r w:rsidRPr="00B17DAE">
        <w:rPr>
          <w:b/>
        </w:rPr>
        <w:br/>
      </w:r>
      <w:r>
        <w:t>- Carefully read the problem statement of the Coaching Management System.</w:t>
      </w:r>
      <w:r>
        <w:br/>
        <w:t>- Identify if there are any inconsistencies or missing information in the requirement specifications.</w:t>
      </w:r>
      <w:r>
        <w:br/>
        <w:t>- Clearly determine the</w:t>
      </w:r>
      <w:r>
        <w:t xml:space="preserve"> functional and non-functional requirements of the system.</w:t>
      </w:r>
      <w:r>
        <w:br/>
        <w:t>- Select the appropriate checkboxes or fields (if using the virtual lab interface), and click on the 'Submit' button to proceed.</w:t>
      </w:r>
    </w:p>
    <w:p w:rsidR="00362934" w:rsidRDefault="00362934" w:rsidP="00362934">
      <w:pPr>
        <w:pStyle w:val="Heading1"/>
      </w:pPr>
      <w:r>
        <w:t>FLOW DIAGRAM:</w:t>
      </w:r>
    </w:p>
    <w:p w:rsidR="00362934" w:rsidRPr="00362934" w:rsidRDefault="00362934" w:rsidP="00362934"/>
    <w:p w:rsidR="00362934" w:rsidRPr="00362934" w:rsidRDefault="00362934" w:rsidP="00362934">
      <w:r w:rsidRPr="00362934">
        <w:drawing>
          <wp:anchor distT="0" distB="0" distL="114300" distR="114300" simplePos="0" relativeHeight="251658752" behindDoc="1" locked="0" layoutInCell="1" allowOverlap="1" wp14:anchorId="15D5119F" wp14:editId="2A11C014">
            <wp:simplePos x="0" y="0"/>
            <wp:positionH relativeFrom="column">
              <wp:posOffset>1266825</wp:posOffset>
            </wp:positionH>
            <wp:positionV relativeFrom="paragraph">
              <wp:posOffset>8890</wp:posOffset>
            </wp:positionV>
            <wp:extent cx="2952750" cy="1917700"/>
            <wp:effectExtent l="0" t="0" r="0" b="6350"/>
            <wp:wrapTight wrapText="bothSides">
              <wp:wrapPolygon edited="0">
                <wp:start x="0" y="0"/>
                <wp:lineTo x="0" y="21457"/>
                <wp:lineTo x="21461" y="21457"/>
                <wp:lineTo x="214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1: SDLC (Software Development Life Cycle) | Download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10916D" id="Rectangle 1" o:spid="_x0000_s1026" alt="1: SDLC (Software Development Life Cycle) | Download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PySVoeMCAAD4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775D5B" w:rsidRDefault="0016656E">
      <w:r>
        <w:br w:type="page"/>
      </w:r>
    </w:p>
    <w:p w:rsidR="00775D5B" w:rsidRDefault="0016656E">
      <w:pPr>
        <w:pStyle w:val="Heading1"/>
      </w:pPr>
      <w:r>
        <w:lastRenderedPageBreak/>
        <w:t>E. Preparing Software Requirements Specifications</w:t>
      </w:r>
    </w:p>
    <w:p w:rsidR="00775D5B" w:rsidRDefault="0016656E">
      <w:r>
        <w:t>An SRS (Software</w:t>
      </w:r>
      <w:r>
        <w:t xml:space="preserve"> Requirements Specification) is a formal document that captures complete software requirements. It includes all the functional and non-functional requirements, use cases, user roles, and interface design. It acts as a legal agreement between the developer </w:t>
      </w:r>
      <w:r>
        <w:t>and the client. In the context of the Coaching Management System, the SRS will ensure all expected features like student enrollment, teacher assignment, class scheduling, and report generation are well-documented and agreed upon.</w:t>
      </w:r>
    </w:p>
    <w:p w:rsidR="00775D5B" w:rsidRDefault="0016656E">
      <w:pPr>
        <w:pStyle w:val="Heading1"/>
      </w:pPr>
      <w:r>
        <w:t>F. Case Study</w:t>
      </w:r>
    </w:p>
    <w:p w:rsidR="00775D5B" w:rsidRDefault="0016656E">
      <w:r>
        <w:t>The Coaching</w:t>
      </w:r>
      <w:r>
        <w:t xml:space="preserve"> Management System will be used by a coaching institute to manage daily academic operations. It helps automate student registrations, assign teachers to batches, maintain attendance records, schedule classes, upload study materials, and generate progress r</w:t>
      </w:r>
      <w:r>
        <w:t>eports. This system will reduce manual efforts and provide transparency and accountability for both faculty and students.</w:t>
      </w:r>
    </w:p>
    <w:p w:rsidR="00775D5B" w:rsidRDefault="0016656E">
      <w:pPr>
        <w:pStyle w:val="Heading1"/>
      </w:pPr>
      <w:r>
        <w:t>G. References</w:t>
      </w:r>
    </w:p>
    <w:p w:rsidR="00775D5B" w:rsidRDefault="0016656E">
      <w:r>
        <w:t>- Ian Sommerville, Software Engineering, 10th Edition</w:t>
      </w:r>
      <w:r>
        <w:br/>
        <w:t>- IEEE Std 830-1998 – IEEE Recommended Practice for Software Requi</w:t>
      </w:r>
      <w:r>
        <w:t>rements Specifications</w:t>
      </w:r>
      <w:r>
        <w:br/>
        <w:t>- Software Engineering Virtual Labs – NPTEL</w:t>
      </w:r>
    </w:p>
    <w:p w:rsidR="00775D5B" w:rsidRDefault="0016656E">
      <w:pPr>
        <w:pStyle w:val="Heading1"/>
      </w:pPr>
      <w:r>
        <w:t>H. Conclusion</w:t>
      </w:r>
    </w:p>
    <w:p w:rsidR="00775D5B" w:rsidRDefault="0016656E">
      <w:r>
        <w:t xml:space="preserve">Requirement analysis is a critical step in software development. By understanding and documenting the expectations of all stakeholders through functional and non-functional </w:t>
      </w:r>
      <w:r>
        <w:t>requirements, a system can be built with fewer risks and higher user satisfaction. The Coaching Management System project provides a practical understanding of how requirements guide the success of a software solution.</w:t>
      </w:r>
    </w:p>
    <w:sectPr w:rsidR="00775D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656E"/>
    <w:rsid w:val="0029639D"/>
    <w:rsid w:val="00326F90"/>
    <w:rsid w:val="00362934"/>
    <w:rsid w:val="00775D5B"/>
    <w:rsid w:val="00AA1D8D"/>
    <w:rsid w:val="00B17DA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9A88063-F35F-4835-B2A8-412C4B4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AFEB62-DEB1-4024-8016-79FFE6006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2</cp:revision>
  <dcterms:created xsi:type="dcterms:W3CDTF">2013-12-23T23:15:00Z</dcterms:created>
  <dcterms:modified xsi:type="dcterms:W3CDTF">2025-07-14T07:05:00Z</dcterms:modified>
  <cp:category/>
</cp:coreProperties>
</file>